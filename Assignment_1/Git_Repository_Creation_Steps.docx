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9D4F8" w14:textId="77777777" w:rsidR="00745AA6" w:rsidRDefault="00000000">
      <w:pPr>
        <w:pStyle w:val="Heading1"/>
      </w:pPr>
      <w:r>
        <w:t>Git Repository Creation Process</w:t>
      </w:r>
    </w:p>
    <w:p w14:paraId="43BC17F8" w14:textId="77777777" w:rsidR="00745AA6" w:rsidRDefault="00000000">
      <w:r>
        <w:t>This document explains the step-by-step process to create a GitHub repository, organize folders for assignments, upload files, and share the repository link.</w:t>
      </w:r>
    </w:p>
    <w:p w14:paraId="15F6DD26" w14:textId="77777777" w:rsidR="005E20EA" w:rsidRPr="005E20EA" w:rsidRDefault="005E20EA" w:rsidP="005E20EA">
      <w:pPr>
        <w:rPr>
          <w:b/>
          <w:bCs/>
          <w:lang w:val="en-IN"/>
        </w:rPr>
      </w:pPr>
      <w:r w:rsidRPr="005E20EA">
        <w:rPr>
          <w:b/>
          <w:bCs/>
          <w:lang w:val="en-IN"/>
        </w:rPr>
        <w:t>Step 1: Create a Repository</w:t>
      </w:r>
    </w:p>
    <w:p w14:paraId="3A8EA657" w14:textId="77777777" w:rsidR="005E20EA" w:rsidRPr="005E20EA" w:rsidRDefault="005E20EA" w:rsidP="005E20EA">
      <w:pPr>
        <w:numPr>
          <w:ilvl w:val="0"/>
          <w:numId w:val="11"/>
        </w:numPr>
        <w:rPr>
          <w:lang w:val="en-IN"/>
        </w:rPr>
      </w:pPr>
      <w:r w:rsidRPr="005E20EA">
        <w:rPr>
          <w:b/>
          <w:bCs/>
          <w:lang w:val="en-IN"/>
        </w:rPr>
        <w:t>Log in to GitHub</w:t>
      </w:r>
      <w:r w:rsidRPr="005E20EA">
        <w:rPr>
          <w:lang w:val="en-IN"/>
        </w:rPr>
        <w:t xml:space="preserve">: Go to </w:t>
      </w:r>
      <w:hyperlink r:id="rId6" w:tgtFrame="_new" w:history="1">
        <w:r w:rsidRPr="005E20EA">
          <w:rPr>
            <w:rStyle w:val="Hyperlink"/>
            <w:lang w:val="en-IN"/>
          </w:rPr>
          <w:t>GitHub</w:t>
        </w:r>
      </w:hyperlink>
      <w:r w:rsidRPr="005E20EA">
        <w:rPr>
          <w:lang w:val="en-IN"/>
        </w:rPr>
        <w:t xml:space="preserve"> and log in to your account.</w:t>
      </w:r>
    </w:p>
    <w:p w14:paraId="0D901F8A" w14:textId="77777777" w:rsidR="005E20EA" w:rsidRPr="005E20EA" w:rsidRDefault="005E20EA" w:rsidP="005E20EA">
      <w:pPr>
        <w:numPr>
          <w:ilvl w:val="0"/>
          <w:numId w:val="11"/>
        </w:numPr>
        <w:rPr>
          <w:lang w:val="en-IN"/>
        </w:rPr>
      </w:pPr>
      <w:r w:rsidRPr="005E20EA">
        <w:rPr>
          <w:b/>
          <w:bCs/>
          <w:lang w:val="en-IN"/>
        </w:rPr>
        <w:t>Create a New Repository</w:t>
      </w:r>
      <w:r w:rsidRPr="005E20EA">
        <w:rPr>
          <w:lang w:val="en-IN"/>
        </w:rPr>
        <w:t>:</w:t>
      </w:r>
    </w:p>
    <w:p w14:paraId="6D16B2FE" w14:textId="77777777" w:rsidR="005E20EA" w:rsidRPr="005E20EA" w:rsidRDefault="005E20EA" w:rsidP="005E20EA">
      <w:pPr>
        <w:numPr>
          <w:ilvl w:val="1"/>
          <w:numId w:val="11"/>
        </w:numPr>
        <w:rPr>
          <w:lang w:val="en-IN"/>
        </w:rPr>
      </w:pPr>
      <w:r w:rsidRPr="005E20EA">
        <w:rPr>
          <w:lang w:val="en-IN"/>
        </w:rPr>
        <w:t xml:space="preserve">Click the </w:t>
      </w:r>
      <w:r w:rsidRPr="005E20EA">
        <w:rPr>
          <w:b/>
          <w:bCs/>
          <w:lang w:val="en-IN"/>
        </w:rPr>
        <w:t>“+”</w:t>
      </w:r>
      <w:r w:rsidRPr="005E20EA">
        <w:rPr>
          <w:lang w:val="en-IN"/>
        </w:rPr>
        <w:t xml:space="preserve"> icon in the top-right corner and select </w:t>
      </w:r>
      <w:r w:rsidRPr="005E20EA">
        <w:rPr>
          <w:b/>
          <w:bCs/>
          <w:lang w:val="en-IN"/>
        </w:rPr>
        <w:t>“New repository”</w:t>
      </w:r>
      <w:r w:rsidRPr="005E20EA">
        <w:rPr>
          <w:lang w:val="en-IN"/>
        </w:rPr>
        <w:t>.</w:t>
      </w:r>
    </w:p>
    <w:p w14:paraId="1ADDAD84" w14:textId="77777777" w:rsidR="005E20EA" w:rsidRPr="005E20EA" w:rsidRDefault="005E20EA" w:rsidP="005E20EA">
      <w:pPr>
        <w:numPr>
          <w:ilvl w:val="1"/>
          <w:numId w:val="11"/>
        </w:numPr>
        <w:rPr>
          <w:lang w:val="en-IN"/>
        </w:rPr>
      </w:pPr>
      <w:r w:rsidRPr="005E20EA">
        <w:rPr>
          <w:lang w:val="en-IN"/>
        </w:rPr>
        <w:t xml:space="preserve">Enter your </w:t>
      </w:r>
      <w:r w:rsidRPr="005E20EA">
        <w:rPr>
          <w:b/>
          <w:bCs/>
          <w:lang w:val="en-IN"/>
        </w:rPr>
        <w:t>enrollment number</w:t>
      </w:r>
      <w:r w:rsidRPr="005E20EA">
        <w:rPr>
          <w:lang w:val="en-IN"/>
        </w:rPr>
        <w:t xml:space="preserve"> as the repository name (e.g., 12345678).</w:t>
      </w:r>
    </w:p>
    <w:p w14:paraId="45566284" w14:textId="77777777" w:rsidR="005E20EA" w:rsidRPr="005E20EA" w:rsidRDefault="005E20EA" w:rsidP="005E20EA">
      <w:pPr>
        <w:numPr>
          <w:ilvl w:val="1"/>
          <w:numId w:val="11"/>
        </w:numPr>
        <w:rPr>
          <w:lang w:val="en-IN"/>
        </w:rPr>
      </w:pPr>
      <w:r w:rsidRPr="005E20EA">
        <w:rPr>
          <w:lang w:val="en-IN"/>
        </w:rPr>
        <w:t>Add an optional description (e.g., "Repository for Assignments").</w:t>
      </w:r>
    </w:p>
    <w:p w14:paraId="1E0E3952" w14:textId="77777777" w:rsidR="005E20EA" w:rsidRPr="005E20EA" w:rsidRDefault="005E20EA" w:rsidP="005E20EA">
      <w:pPr>
        <w:numPr>
          <w:ilvl w:val="1"/>
          <w:numId w:val="11"/>
        </w:numPr>
        <w:rPr>
          <w:lang w:val="en-IN"/>
        </w:rPr>
      </w:pPr>
      <w:r w:rsidRPr="005E20EA">
        <w:rPr>
          <w:lang w:val="en-IN"/>
        </w:rPr>
        <w:t xml:space="preserve">Choose </w:t>
      </w:r>
      <w:r w:rsidRPr="005E20EA">
        <w:rPr>
          <w:b/>
          <w:bCs/>
          <w:lang w:val="en-IN"/>
        </w:rPr>
        <w:t>Public</w:t>
      </w:r>
      <w:r w:rsidRPr="005E20EA">
        <w:rPr>
          <w:lang w:val="en-IN"/>
        </w:rPr>
        <w:t xml:space="preserve"> or </w:t>
      </w:r>
      <w:r w:rsidRPr="005E20EA">
        <w:rPr>
          <w:b/>
          <w:bCs/>
          <w:lang w:val="en-IN"/>
        </w:rPr>
        <w:t>Private</w:t>
      </w:r>
      <w:r w:rsidRPr="005E20EA">
        <w:rPr>
          <w:lang w:val="en-IN"/>
        </w:rPr>
        <w:t xml:space="preserve"> as per your preference.</w:t>
      </w:r>
    </w:p>
    <w:p w14:paraId="22B9D0B0" w14:textId="77777777" w:rsidR="005E20EA" w:rsidRPr="005E20EA" w:rsidRDefault="005E20EA" w:rsidP="005E20EA">
      <w:pPr>
        <w:numPr>
          <w:ilvl w:val="1"/>
          <w:numId w:val="11"/>
        </w:numPr>
        <w:rPr>
          <w:lang w:val="en-IN"/>
        </w:rPr>
      </w:pPr>
      <w:r w:rsidRPr="005E20EA">
        <w:rPr>
          <w:lang w:val="en-IN"/>
        </w:rPr>
        <w:t>Leave the other options unchecked.</w:t>
      </w:r>
    </w:p>
    <w:p w14:paraId="4D87B7DE" w14:textId="77777777" w:rsidR="005E20EA" w:rsidRDefault="005E20EA" w:rsidP="005E20EA">
      <w:pPr>
        <w:numPr>
          <w:ilvl w:val="1"/>
          <w:numId w:val="11"/>
        </w:numPr>
        <w:rPr>
          <w:lang w:val="en-IN"/>
        </w:rPr>
      </w:pPr>
      <w:r w:rsidRPr="005E20EA">
        <w:rPr>
          <w:lang w:val="en-IN"/>
        </w:rPr>
        <w:t xml:space="preserve">Click </w:t>
      </w:r>
      <w:r w:rsidRPr="005E20EA">
        <w:rPr>
          <w:b/>
          <w:bCs/>
          <w:lang w:val="en-IN"/>
        </w:rPr>
        <w:t>Create repository</w:t>
      </w:r>
      <w:r w:rsidRPr="005E20EA">
        <w:rPr>
          <w:lang w:val="en-IN"/>
        </w:rPr>
        <w:t>.</w:t>
      </w:r>
    </w:p>
    <w:p w14:paraId="30D3F1CE" w14:textId="01B56476" w:rsidR="005E20EA" w:rsidRPr="005E20EA" w:rsidRDefault="001623B5" w:rsidP="005E20EA">
      <w:pPr>
        <w:numPr>
          <w:ilvl w:val="1"/>
          <w:numId w:val="11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DBA8A2" wp14:editId="5159AE82">
            <wp:extent cx="5486400" cy="3417570"/>
            <wp:effectExtent l="0" t="0" r="0" b="0"/>
            <wp:docPr id="147969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7518" name="Picture 1479697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D122" w14:textId="77777777" w:rsidR="001623B5" w:rsidRPr="001623B5" w:rsidRDefault="001623B5" w:rsidP="001623B5">
      <w:pPr>
        <w:rPr>
          <w:b/>
          <w:bCs/>
          <w:lang w:val="en-IN"/>
        </w:rPr>
      </w:pPr>
      <w:r w:rsidRPr="001623B5">
        <w:rPr>
          <w:b/>
          <w:bCs/>
          <w:lang w:val="en-IN"/>
        </w:rPr>
        <w:t>Step 2: Create Folders</w:t>
      </w:r>
    </w:p>
    <w:p w14:paraId="6A4EE688" w14:textId="77777777" w:rsidR="001623B5" w:rsidRPr="001623B5" w:rsidRDefault="001623B5" w:rsidP="001623B5">
      <w:pPr>
        <w:numPr>
          <w:ilvl w:val="0"/>
          <w:numId w:val="12"/>
        </w:numPr>
        <w:rPr>
          <w:lang w:val="en-IN"/>
        </w:rPr>
      </w:pPr>
      <w:r w:rsidRPr="001623B5">
        <w:rPr>
          <w:lang w:val="en-IN"/>
        </w:rPr>
        <w:t>Open your newly created repository.</w:t>
      </w:r>
    </w:p>
    <w:p w14:paraId="6FEEDFCC" w14:textId="77777777" w:rsidR="001623B5" w:rsidRPr="001623B5" w:rsidRDefault="001623B5" w:rsidP="001623B5">
      <w:pPr>
        <w:numPr>
          <w:ilvl w:val="0"/>
          <w:numId w:val="12"/>
        </w:numPr>
        <w:rPr>
          <w:lang w:val="en-IN"/>
        </w:rPr>
      </w:pPr>
      <w:r w:rsidRPr="001623B5">
        <w:rPr>
          <w:b/>
          <w:bCs/>
          <w:lang w:val="en-IN"/>
        </w:rPr>
        <w:lastRenderedPageBreak/>
        <w:t>Create the Assignment_1 folder</w:t>
      </w:r>
      <w:r w:rsidRPr="001623B5">
        <w:rPr>
          <w:lang w:val="en-IN"/>
        </w:rPr>
        <w:t>:</w:t>
      </w:r>
    </w:p>
    <w:p w14:paraId="3A0C80A2" w14:textId="77777777" w:rsidR="001623B5" w:rsidRPr="001623B5" w:rsidRDefault="001623B5" w:rsidP="001623B5">
      <w:pPr>
        <w:numPr>
          <w:ilvl w:val="1"/>
          <w:numId w:val="12"/>
        </w:numPr>
        <w:rPr>
          <w:lang w:val="en-IN"/>
        </w:rPr>
      </w:pPr>
      <w:r w:rsidRPr="001623B5">
        <w:rPr>
          <w:lang w:val="en-IN"/>
        </w:rPr>
        <w:t xml:space="preserve">Click </w:t>
      </w:r>
      <w:r w:rsidRPr="001623B5">
        <w:rPr>
          <w:b/>
          <w:bCs/>
          <w:lang w:val="en-IN"/>
        </w:rPr>
        <w:t>“Add file”</w:t>
      </w:r>
      <w:r w:rsidRPr="001623B5">
        <w:rPr>
          <w:lang w:val="en-IN"/>
        </w:rPr>
        <w:t xml:space="preserve"> &gt; </w:t>
      </w:r>
      <w:r w:rsidRPr="001623B5">
        <w:rPr>
          <w:b/>
          <w:bCs/>
          <w:lang w:val="en-IN"/>
        </w:rPr>
        <w:t>“Create new file”</w:t>
      </w:r>
      <w:r w:rsidRPr="001623B5">
        <w:rPr>
          <w:lang w:val="en-IN"/>
        </w:rPr>
        <w:t>.</w:t>
      </w:r>
    </w:p>
    <w:p w14:paraId="0CAF9382" w14:textId="77777777" w:rsidR="001623B5" w:rsidRPr="001623B5" w:rsidRDefault="001623B5" w:rsidP="001623B5">
      <w:pPr>
        <w:numPr>
          <w:ilvl w:val="1"/>
          <w:numId w:val="12"/>
        </w:numPr>
        <w:rPr>
          <w:lang w:val="en-IN"/>
        </w:rPr>
      </w:pPr>
      <w:r w:rsidRPr="001623B5">
        <w:rPr>
          <w:lang w:val="en-IN"/>
        </w:rPr>
        <w:t xml:space="preserve">In the </w:t>
      </w:r>
      <w:r w:rsidRPr="001623B5">
        <w:rPr>
          <w:b/>
          <w:bCs/>
          <w:lang w:val="en-IN"/>
        </w:rPr>
        <w:t>file name field</w:t>
      </w:r>
      <w:r w:rsidRPr="001623B5">
        <w:rPr>
          <w:lang w:val="en-IN"/>
        </w:rPr>
        <w:t>, type Assignment_1/placeholder.txt (the / creates the folder).</w:t>
      </w:r>
    </w:p>
    <w:p w14:paraId="46BA8EBC" w14:textId="77777777" w:rsidR="001623B5" w:rsidRPr="001623B5" w:rsidRDefault="001623B5" w:rsidP="001623B5">
      <w:pPr>
        <w:numPr>
          <w:ilvl w:val="1"/>
          <w:numId w:val="12"/>
        </w:numPr>
        <w:rPr>
          <w:lang w:val="en-IN"/>
        </w:rPr>
      </w:pPr>
      <w:r w:rsidRPr="001623B5">
        <w:rPr>
          <w:lang w:val="en-IN"/>
        </w:rPr>
        <w:t>Add some text like This is a placeholder file. (GitHub does not allow empty folders).</w:t>
      </w:r>
    </w:p>
    <w:p w14:paraId="7E029816" w14:textId="77777777" w:rsidR="001623B5" w:rsidRPr="001623B5" w:rsidRDefault="001623B5" w:rsidP="001623B5">
      <w:pPr>
        <w:numPr>
          <w:ilvl w:val="1"/>
          <w:numId w:val="12"/>
        </w:numPr>
        <w:rPr>
          <w:lang w:val="en-IN"/>
        </w:rPr>
      </w:pPr>
      <w:r w:rsidRPr="001623B5">
        <w:rPr>
          <w:lang w:val="en-IN"/>
        </w:rPr>
        <w:t xml:space="preserve">Scroll down and click </w:t>
      </w:r>
      <w:r w:rsidRPr="001623B5">
        <w:rPr>
          <w:b/>
          <w:bCs/>
          <w:lang w:val="en-IN"/>
        </w:rPr>
        <w:t>Commit new file</w:t>
      </w:r>
      <w:r w:rsidRPr="001623B5">
        <w:rPr>
          <w:lang w:val="en-IN"/>
        </w:rPr>
        <w:t>.</w:t>
      </w:r>
    </w:p>
    <w:p w14:paraId="4491835F" w14:textId="77777777" w:rsidR="001623B5" w:rsidRPr="001623B5" w:rsidRDefault="001623B5" w:rsidP="001623B5">
      <w:pPr>
        <w:numPr>
          <w:ilvl w:val="0"/>
          <w:numId w:val="12"/>
        </w:numPr>
        <w:rPr>
          <w:lang w:val="en-IN"/>
        </w:rPr>
      </w:pPr>
      <w:r w:rsidRPr="001623B5">
        <w:rPr>
          <w:b/>
          <w:bCs/>
          <w:lang w:val="en-IN"/>
        </w:rPr>
        <w:t>Create the Assignment_2 folder</w:t>
      </w:r>
      <w:r w:rsidRPr="001623B5">
        <w:rPr>
          <w:lang w:val="en-IN"/>
        </w:rPr>
        <w:t>:</w:t>
      </w:r>
    </w:p>
    <w:p w14:paraId="1D69A543" w14:textId="77777777" w:rsidR="001623B5" w:rsidRPr="001623B5" w:rsidRDefault="001623B5" w:rsidP="001623B5">
      <w:pPr>
        <w:numPr>
          <w:ilvl w:val="1"/>
          <w:numId w:val="12"/>
        </w:numPr>
        <w:rPr>
          <w:lang w:val="en-IN"/>
        </w:rPr>
      </w:pPr>
      <w:r w:rsidRPr="001623B5">
        <w:rPr>
          <w:lang w:val="en-IN"/>
        </w:rPr>
        <w:t>Repeat the above steps, but name the folder Assignment_2/placeholder.txt.</w:t>
      </w:r>
    </w:p>
    <w:p w14:paraId="78F5B555" w14:textId="77777777" w:rsidR="001623B5" w:rsidRPr="001623B5" w:rsidRDefault="001623B5" w:rsidP="001623B5">
      <w:pPr>
        <w:rPr>
          <w:lang w:val="en-IN"/>
        </w:rPr>
      </w:pPr>
      <w:r w:rsidRPr="001623B5">
        <w:rPr>
          <w:lang w:val="en-IN"/>
        </w:rPr>
        <w:t>Now your repository contains two folders: Assignment_1 and Assignment_2.</w:t>
      </w:r>
    </w:p>
    <w:p w14:paraId="7DCB6A23" w14:textId="2F91B679" w:rsidR="00745AA6" w:rsidRDefault="001623B5">
      <w:r>
        <w:rPr>
          <w:noProof/>
        </w:rPr>
        <w:lastRenderedPageBreak/>
        <w:drawing>
          <wp:inline distT="0" distB="0" distL="0" distR="0" wp14:anchorId="0412171A" wp14:editId="0C5E28F7">
            <wp:extent cx="5486400" cy="5828030"/>
            <wp:effectExtent l="0" t="0" r="0" b="1270"/>
            <wp:docPr id="1791516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16080" name="Picture 17915160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794B" w14:textId="77777777" w:rsidR="001623B5" w:rsidRPr="001623B5" w:rsidRDefault="001623B5" w:rsidP="001623B5">
      <w:pPr>
        <w:rPr>
          <w:b/>
          <w:bCs/>
          <w:lang w:val="en-IN"/>
        </w:rPr>
      </w:pPr>
      <w:r w:rsidRPr="001623B5">
        <w:rPr>
          <w:b/>
          <w:bCs/>
          <w:lang w:val="en-IN"/>
        </w:rPr>
        <w:t>Step 3: Upload Assignments</w:t>
      </w:r>
    </w:p>
    <w:p w14:paraId="438CDFF4" w14:textId="77777777" w:rsidR="001623B5" w:rsidRPr="001623B5" w:rsidRDefault="001623B5" w:rsidP="001623B5">
      <w:pPr>
        <w:numPr>
          <w:ilvl w:val="0"/>
          <w:numId w:val="13"/>
        </w:numPr>
        <w:rPr>
          <w:lang w:val="en-IN"/>
        </w:rPr>
      </w:pPr>
      <w:r w:rsidRPr="001623B5">
        <w:rPr>
          <w:lang w:val="en-IN"/>
        </w:rPr>
        <w:t xml:space="preserve">Open the </w:t>
      </w:r>
      <w:r w:rsidRPr="001623B5">
        <w:rPr>
          <w:b/>
          <w:bCs/>
          <w:lang w:val="en-IN"/>
        </w:rPr>
        <w:t>Assignment_1</w:t>
      </w:r>
      <w:r w:rsidRPr="001623B5">
        <w:rPr>
          <w:lang w:val="en-IN"/>
        </w:rPr>
        <w:t xml:space="preserve"> folder.</w:t>
      </w:r>
    </w:p>
    <w:p w14:paraId="0E7865D7" w14:textId="77777777" w:rsidR="001623B5" w:rsidRPr="001623B5" w:rsidRDefault="001623B5" w:rsidP="001623B5">
      <w:pPr>
        <w:numPr>
          <w:ilvl w:val="0"/>
          <w:numId w:val="13"/>
        </w:numPr>
        <w:rPr>
          <w:lang w:val="en-IN"/>
        </w:rPr>
      </w:pPr>
      <w:r w:rsidRPr="001623B5">
        <w:rPr>
          <w:lang w:val="en-IN"/>
        </w:rPr>
        <w:t xml:space="preserve">Click </w:t>
      </w:r>
      <w:r w:rsidRPr="001623B5">
        <w:rPr>
          <w:b/>
          <w:bCs/>
          <w:lang w:val="en-IN"/>
        </w:rPr>
        <w:t>“Add file” &gt; “Upload files”</w:t>
      </w:r>
      <w:r w:rsidRPr="001623B5">
        <w:rPr>
          <w:lang w:val="en-IN"/>
        </w:rPr>
        <w:t>.</w:t>
      </w:r>
    </w:p>
    <w:p w14:paraId="3BE7A68C" w14:textId="77777777" w:rsidR="001623B5" w:rsidRPr="001623B5" w:rsidRDefault="001623B5" w:rsidP="001623B5">
      <w:pPr>
        <w:numPr>
          <w:ilvl w:val="0"/>
          <w:numId w:val="13"/>
        </w:numPr>
        <w:rPr>
          <w:lang w:val="en-IN"/>
        </w:rPr>
      </w:pPr>
      <w:r w:rsidRPr="001623B5">
        <w:rPr>
          <w:lang w:val="en-IN"/>
        </w:rPr>
        <w:t>Drag and drop or select your Assignment 1 files from your computer.</w:t>
      </w:r>
    </w:p>
    <w:p w14:paraId="40ED209A" w14:textId="77777777" w:rsidR="001623B5" w:rsidRPr="001623B5" w:rsidRDefault="001623B5" w:rsidP="001623B5">
      <w:pPr>
        <w:numPr>
          <w:ilvl w:val="0"/>
          <w:numId w:val="13"/>
        </w:numPr>
        <w:rPr>
          <w:lang w:val="en-IN"/>
        </w:rPr>
      </w:pPr>
      <w:r w:rsidRPr="001623B5">
        <w:rPr>
          <w:lang w:val="en-IN"/>
        </w:rPr>
        <w:t xml:space="preserve">Add a commit message like </w:t>
      </w:r>
      <w:r w:rsidRPr="001623B5">
        <w:rPr>
          <w:b/>
          <w:bCs/>
          <w:lang w:val="en-IN"/>
        </w:rPr>
        <w:t>“Added Assignment 1 files”</w:t>
      </w:r>
      <w:r w:rsidRPr="001623B5">
        <w:rPr>
          <w:lang w:val="en-IN"/>
        </w:rPr>
        <w:t>.</w:t>
      </w:r>
    </w:p>
    <w:p w14:paraId="64088252" w14:textId="77777777" w:rsidR="001623B5" w:rsidRPr="001623B5" w:rsidRDefault="001623B5" w:rsidP="001623B5">
      <w:pPr>
        <w:numPr>
          <w:ilvl w:val="0"/>
          <w:numId w:val="13"/>
        </w:numPr>
        <w:rPr>
          <w:lang w:val="en-IN"/>
        </w:rPr>
      </w:pPr>
      <w:r w:rsidRPr="001623B5">
        <w:rPr>
          <w:lang w:val="en-IN"/>
        </w:rPr>
        <w:t xml:space="preserve">Click </w:t>
      </w:r>
      <w:r w:rsidRPr="001623B5">
        <w:rPr>
          <w:b/>
          <w:bCs/>
          <w:lang w:val="en-IN"/>
        </w:rPr>
        <w:t>Commit changes</w:t>
      </w:r>
      <w:r w:rsidRPr="001623B5">
        <w:rPr>
          <w:lang w:val="en-IN"/>
        </w:rPr>
        <w:t>.</w:t>
      </w:r>
    </w:p>
    <w:p w14:paraId="357C5D7B" w14:textId="77777777" w:rsidR="001623B5" w:rsidRPr="001623B5" w:rsidRDefault="001623B5" w:rsidP="001623B5">
      <w:pPr>
        <w:numPr>
          <w:ilvl w:val="0"/>
          <w:numId w:val="13"/>
        </w:numPr>
        <w:rPr>
          <w:lang w:val="en-IN"/>
        </w:rPr>
      </w:pPr>
      <w:r w:rsidRPr="001623B5">
        <w:rPr>
          <w:lang w:val="en-IN"/>
        </w:rPr>
        <w:t xml:space="preserve">Repeat the same steps for the </w:t>
      </w:r>
      <w:r w:rsidRPr="001623B5">
        <w:rPr>
          <w:b/>
          <w:bCs/>
          <w:lang w:val="en-IN"/>
        </w:rPr>
        <w:t>Assignment_2</w:t>
      </w:r>
      <w:r w:rsidRPr="001623B5">
        <w:rPr>
          <w:lang w:val="en-IN"/>
        </w:rPr>
        <w:t xml:space="preserve"> folder to upload your Assignment 2 files.</w:t>
      </w:r>
    </w:p>
    <w:p w14:paraId="6EA1277A" w14:textId="30BEB328" w:rsidR="001623B5" w:rsidRDefault="001623B5">
      <w:r>
        <w:rPr>
          <w:noProof/>
        </w:rPr>
        <w:lastRenderedPageBreak/>
        <w:drawing>
          <wp:inline distT="0" distB="0" distL="0" distR="0" wp14:anchorId="1EEBD81B" wp14:editId="4633498A">
            <wp:extent cx="5486400" cy="1630680"/>
            <wp:effectExtent l="0" t="0" r="0" b="7620"/>
            <wp:docPr id="91179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8340" name="Picture 9117983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44243"/>
    <w:multiLevelType w:val="multilevel"/>
    <w:tmpl w:val="96B8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C54BC"/>
    <w:multiLevelType w:val="multilevel"/>
    <w:tmpl w:val="1530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247F"/>
    <w:multiLevelType w:val="multilevel"/>
    <w:tmpl w:val="876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B7D2F"/>
    <w:multiLevelType w:val="multilevel"/>
    <w:tmpl w:val="6ED2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139459">
    <w:abstractNumId w:val="8"/>
  </w:num>
  <w:num w:numId="2" w16cid:durableId="261836565">
    <w:abstractNumId w:val="6"/>
  </w:num>
  <w:num w:numId="3" w16cid:durableId="1241015685">
    <w:abstractNumId w:val="5"/>
  </w:num>
  <w:num w:numId="4" w16cid:durableId="1706174938">
    <w:abstractNumId w:val="4"/>
  </w:num>
  <w:num w:numId="5" w16cid:durableId="691303440">
    <w:abstractNumId w:val="7"/>
  </w:num>
  <w:num w:numId="6" w16cid:durableId="645008980">
    <w:abstractNumId w:val="3"/>
  </w:num>
  <w:num w:numId="7" w16cid:durableId="213279857">
    <w:abstractNumId w:val="2"/>
  </w:num>
  <w:num w:numId="8" w16cid:durableId="1073621824">
    <w:abstractNumId w:val="1"/>
  </w:num>
  <w:num w:numId="9" w16cid:durableId="315646088">
    <w:abstractNumId w:val="0"/>
  </w:num>
  <w:num w:numId="10" w16cid:durableId="1934513014">
    <w:abstractNumId w:val="9"/>
  </w:num>
  <w:num w:numId="11" w16cid:durableId="504170093">
    <w:abstractNumId w:val="11"/>
  </w:num>
  <w:num w:numId="12" w16cid:durableId="1005716702">
    <w:abstractNumId w:val="12"/>
  </w:num>
  <w:num w:numId="13" w16cid:durableId="2007490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3B5"/>
    <w:rsid w:val="00191C2E"/>
    <w:rsid w:val="0029639D"/>
    <w:rsid w:val="00326F90"/>
    <w:rsid w:val="00341EDF"/>
    <w:rsid w:val="005E20EA"/>
    <w:rsid w:val="00745A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A7D32"/>
  <w14:defaultImageDpi w14:val="300"/>
  <w15:docId w15:val="{125E773D-5D8C-4B31-85DF-7A0C731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2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kumar</cp:lastModifiedBy>
  <cp:revision>2</cp:revision>
  <dcterms:created xsi:type="dcterms:W3CDTF">2013-12-23T23:15:00Z</dcterms:created>
  <dcterms:modified xsi:type="dcterms:W3CDTF">2025-01-20T08:26:00Z</dcterms:modified>
  <cp:category/>
</cp:coreProperties>
</file>